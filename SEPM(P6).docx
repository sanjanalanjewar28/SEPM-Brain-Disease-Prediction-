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9D10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40"/>
          <w:szCs w:val="40"/>
        </w:rPr>
      </w:pPr>
      <w:r>
        <w:rPr>
          <w:rStyle w:val="92"/>
          <w:rFonts w:hint="default" w:ascii="Calibri" w:hAnsi="Calibri" w:cs="Calibri"/>
          <w:b/>
          <w:bCs/>
          <w:sz w:val="40"/>
          <w:szCs w:val="40"/>
        </w:rPr>
        <w:t>Practical: Modeling UML Class Diagrams (Structural &amp; Behavioral Aspects)</w:t>
      </w:r>
    </w:p>
    <w:p w14:paraId="07D5206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92"/>
          <w:rFonts w:hint="default" w:ascii="Calibri" w:hAnsi="Calibri" w:cs="Calibri"/>
          <w:b/>
          <w:bCs/>
          <w:sz w:val="24"/>
          <w:szCs w:val="24"/>
        </w:rPr>
        <w:t>Objective:</w:t>
      </w:r>
    </w:p>
    <w:p w14:paraId="4E2B74E6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To learn how to model the structure and behavior of a system using UML class diagrams. The project domain is </w:t>
      </w:r>
      <w:r>
        <w:rPr>
          <w:rStyle w:val="92"/>
          <w:rFonts w:hint="default" w:ascii="Calibri" w:hAnsi="Calibri" w:cs="Calibri"/>
        </w:rPr>
        <w:t>Brain Disease Prediction</w:t>
      </w:r>
      <w:r>
        <w:rPr>
          <w:rFonts w:hint="default" w:ascii="Calibri" w:hAnsi="Calibri" w:cs="Calibri"/>
        </w:rPr>
        <w:t>, which uses machine learning techniques to diagnose brain-related diseases.</w:t>
      </w:r>
    </w:p>
    <w:p w14:paraId="6CBCD494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bookmarkStart w:id="0" w:name="_GoBack"/>
      <w:bookmarkEnd w:id="0"/>
    </w:p>
    <w:p w14:paraId="1944B7B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b/>
          <w:bCs/>
        </w:rPr>
        <w:t xml:space="preserve"> Project Overview: Brain Disease Prediction System</w:t>
      </w:r>
    </w:p>
    <w:p w14:paraId="024140B3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This system collects patient data (e.g., symptoms, MRI images), preprocesses it, runs predictions using machine learning models, and provides diagnostic reports to users like doctors and researchers.</w:t>
      </w:r>
    </w:p>
    <w:p w14:paraId="7BECB0F5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7D8318D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b/>
          <w:bCs/>
        </w:rPr>
        <w:t>UML Class Diagrams: Definition</w:t>
      </w:r>
    </w:p>
    <w:p w14:paraId="61CE1E40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 </w:t>
      </w:r>
      <w:r>
        <w:rPr>
          <w:rStyle w:val="92"/>
          <w:rFonts w:hint="default" w:ascii="Calibri" w:hAnsi="Calibri" w:cs="Calibri"/>
        </w:rPr>
        <w:t>UML Class Diagram</w:t>
      </w:r>
      <w:r>
        <w:rPr>
          <w:rFonts w:hint="default" w:ascii="Calibri" w:hAnsi="Calibri" w:cs="Calibri"/>
        </w:rPr>
        <w:t xml:space="preserve"> is a </w:t>
      </w:r>
      <w:r>
        <w:rPr>
          <w:rStyle w:val="92"/>
          <w:rFonts w:hint="default" w:ascii="Calibri" w:hAnsi="Calibri" w:cs="Calibri"/>
        </w:rPr>
        <w:t>static (structural) view</w:t>
      </w:r>
      <w:r>
        <w:rPr>
          <w:rFonts w:hint="default" w:ascii="Calibri" w:hAnsi="Calibri" w:cs="Calibri"/>
        </w:rPr>
        <w:t xml:space="preserve"> of a system, representing its </w:t>
      </w:r>
      <w:r>
        <w:rPr>
          <w:rStyle w:val="92"/>
          <w:rFonts w:hint="default" w:ascii="Calibri" w:hAnsi="Calibri" w:cs="Calibri"/>
        </w:rPr>
        <w:t>classes</w:t>
      </w:r>
      <w:r>
        <w:rPr>
          <w:rFonts w:hint="default" w:ascii="Calibri" w:hAnsi="Calibri" w:cs="Calibri"/>
        </w:rPr>
        <w:t xml:space="preserve">, </w:t>
      </w:r>
      <w:r>
        <w:rPr>
          <w:rStyle w:val="92"/>
          <w:rFonts w:hint="default" w:ascii="Calibri" w:hAnsi="Calibri" w:cs="Calibri"/>
        </w:rPr>
        <w:t>attributes</w:t>
      </w:r>
      <w:r>
        <w:rPr>
          <w:rFonts w:hint="default" w:ascii="Calibri" w:hAnsi="Calibri" w:cs="Calibri"/>
        </w:rPr>
        <w:t xml:space="preserve">, </w:t>
      </w:r>
      <w:r>
        <w:rPr>
          <w:rStyle w:val="92"/>
          <w:rFonts w:hint="default" w:ascii="Calibri" w:hAnsi="Calibri" w:cs="Calibri"/>
        </w:rPr>
        <w:t>methods</w:t>
      </w:r>
      <w:r>
        <w:rPr>
          <w:rFonts w:hint="default" w:ascii="Calibri" w:hAnsi="Calibri" w:cs="Calibri"/>
        </w:rPr>
        <w:t xml:space="preserve">, and the </w:t>
      </w:r>
      <w:r>
        <w:rPr>
          <w:rStyle w:val="92"/>
          <w:rFonts w:hint="default" w:ascii="Calibri" w:hAnsi="Calibri" w:cs="Calibri"/>
        </w:rPr>
        <w:t>relationships</w:t>
      </w:r>
      <w:r>
        <w:rPr>
          <w:rFonts w:hint="default" w:ascii="Calibri" w:hAnsi="Calibri" w:cs="Calibri"/>
        </w:rPr>
        <w:t xml:space="preserve"> between them. It may also reflect </w:t>
      </w:r>
      <w:r>
        <w:rPr>
          <w:rStyle w:val="92"/>
          <w:rFonts w:hint="default" w:ascii="Calibri" w:hAnsi="Calibri" w:cs="Calibri"/>
        </w:rPr>
        <w:t>behavioral aspects</w:t>
      </w:r>
      <w:r>
        <w:rPr>
          <w:rFonts w:hint="default" w:ascii="Calibri" w:hAnsi="Calibri" w:cs="Calibri"/>
        </w:rPr>
        <w:t xml:space="preserve"> through operations (methods) and associations.</w:t>
      </w:r>
    </w:p>
    <w:p w14:paraId="6D3ACFC0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2C7E891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b/>
          <w:bCs/>
        </w:rPr>
        <w:t xml:space="preserve"> Elements of Class Diagram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7"/>
        <w:gridCol w:w="6979"/>
      </w:tblGrid>
      <w:tr w14:paraId="7822F8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1138D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Element</w:t>
            </w:r>
          </w:p>
        </w:tc>
        <w:tc>
          <w:tcPr>
            <w:tcW w:w="0" w:type="auto"/>
            <w:shd w:val="clear"/>
            <w:vAlign w:val="center"/>
          </w:tcPr>
          <w:p w14:paraId="78260E9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12894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BB72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/>
            <w:vAlign w:val="center"/>
          </w:tcPr>
          <w:p w14:paraId="0368A1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Blueprint for objects; includes attributes (fields) and operations (methods)</w:t>
            </w:r>
          </w:p>
        </w:tc>
      </w:tr>
      <w:tr w14:paraId="3BD116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8F89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Attributes</w:t>
            </w:r>
          </w:p>
        </w:tc>
        <w:tc>
          <w:tcPr>
            <w:tcW w:w="0" w:type="auto"/>
            <w:shd w:val="clear"/>
            <w:vAlign w:val="center"/>
          </w:tcPr>
          <w:p w14:paraId="43F46F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Represent data (e.g., name, age, MRI image)</w:t>
            </w:r>
          </w:p>
        </w:tc>
      </w:tr>
      <w:tr w14:paraId="3072C1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89CD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Methods</w:t>
            </w:r>
          </w:p>
        </w:tc>
        <w:tc>
          <w:tcPr>
            <w:tcW w:w="0" w:type="auto"/>
            <w:shd w:val="clear"/>
            <w:vAlign w:val="center"/>
          </w:tcPr>
          <w:p w14:paraId="251D1B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Actions/functions (e.g., uploadImage(), predictDisease())</w:t>
            </w:r>
          </w:p>
        </w:tc>
      </w:tr>
      <w:tr w14:paraId="0A13A2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4C68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Relationships</w:t>
            </w:r>
          </w:p>
        </w:tc>
        <w:tc>
          <w:tcPr>
            <w:tcW w:w="0" w:type="auto"/>
            <w:shd w:val="clear"/>
            <w:vAlign w:val="center"/>
          </w:tcPr>
          <w:p w14:paraId="68E561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Associations, generalization, aggregation, composition</w:t>
            </w:r>
          </w:p>
        </w:tc>
      </w:tr>
    </w:tbl>
    <w:p w14:paraId="1A3A6D56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7069DD2B">
      <w:pPr>
        <w:pStyle w:val="3"/>
        <w:keepNext w:val="0"/>
        <w:keepLines w:val="0"/>
        <w:widowControl/>
        <w:suppressLineNumbers w:val="0"/>
        <w:rPr>
          <w:rStyle w:val="92"/>
          <w:rFonts w:hint="default" w:ascii="Calibri" w:hAnsi="Calibri" w:cs="Calibri"/>
          <w:b/>
          <w:bCs/>
        </w:rPr>
      </w:pPr>
    </w:p>
    <w:p w14:paraId="0EAAC3D8">
      <w:pPr>
        <w:pStyle w:val="3"/>
        <w:keepNext w:val="0"/>
        <w:keepLines w:val="0"/>
        <w:widowControl/>
        <w:suppressLineNumbers w:val="0"/>
        <w:rPr>
          <w:rStyle w:val="92"/>
          <w:rFonts w:hint="default" w:ascii="Calibri" w:hAnsi="Calibri" w:cs="Calibri"/>
          <w:b/>
          <w:bCs/>
        </w:rPr>
      </w:pPr>
    </w:p>
    <w:p w14:paraId="19508454">
      <w:pPr>
        <w:pStyle w:val="3"/>
        <w:keepNext w:val="0"/>
        <w:keepLines w:val="0"/>
        <w:widowControl/>
        <w:suppressLineNumbers w:val="0"/>
        <w:rPr>
          <w:rStyle w:val="92"/>
          <w:rFonts w:hint="default" w:ascii="Calibri" w:hAnsi="Calibri" w:cs="Calibri"/>
          <w:b/>
          <w:bCs/>
        </w:rPr>
      </w:pPr>
    </w:p>
    <w:p w14:paraId="2FA30C8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b/>
          <w:bCs/>
        </w:rPr>
        <w:t xml:space="preserve"> Identifying Classes and Relationships</w:t>
      </w:r>
    </w:p>
    <w:p w14:paraId="0A3E713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Main Classes: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0"/>
        <w:gridCol w:w="3611"/>
        <w:gridCol w:w="2965"/>
      </w:tblGrid>
      <w:tr w14:paraId="572EC9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93708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/>
            <w:vAlign w:val="center"/>
          </w:tcPr>
          <w:p w14:paraId="340CAC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Key Attributes</w:t>
            </w:r>
          </w:p>
        </w:tc>
        <w:tc>
          <w:tcPr>
            <w:tcW w:w="0" w:type="auto"/>
            <w:shd w:val="clear"/>
            <w:vAlign w:val="center"/>
          </w:tcPr>
          <w:p w14:paraId="69DE8B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Key Methods</w:t>
            </w:r>
          </w:p>
        </w:tc>
      </w:tr>
      <w:tr w14:paraId="662F3D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4336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Patient</w:t>
            </w:r>
          </w:p>
        </w:tc>
        <w:tc>
          <w:tcPr>
            <w:tcW w:w="0" w:type="auto"/>
            <w:shd w:val="clear"/>
            <w:vAlign w:val="center"/>
          </w:tcPr>
          <w:p w14:paraId="218585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patientID, name, age, symptoms, image</w:t>
            </w:r>
          </w:p>
        </w:tc>
        <w:tc>
          <w:tcPr>
            <w:tcW w:w="0" w:type="auto"/>
            <w:shd w:val="clear"/>
            <w:vAlign w:val="center"/>
          </w:tcPr>
          <w:p w14:paraId="535A42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uploadData(), viewReport()</w:t>
            </w:r>
          </w:p>
        </w:tc>
      </w:tr>
      <w:tr w14:paraId="1C7384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7A5A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Doctor</w:t>
            </w:r>
          </w:p>
        </w:tc>
        <w:tc>
          <w:tcPr>
            <w:tcW w:w="0" w:type="auto"/>
            <w:shd w:val="clear"/>
            <w:vAlign w:val="center"/>
          </w:tcPr>
          <w:p w14:paraId="17DB4E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doctorID, name, specialization</w:t>
            </w:r>
          </w:p>
        </w:tc>
        <w:tc>
          <w:tcPr>
            <w:tcW w:w="0" w:type="auto"/>
            <w:shd w:val="clear"/>
            <w:vAlign w:val="center"/>
          </w:tcPr>
          <w:p w14:paraId="15BCD8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login(), analyzeReport()</w:t>
            </w:r>
          </w:p>
        </w:tc>
      </w:tr>
      <w:tr w14:paraId="39A0F5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354B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MLModel</w:t>
            </w:r>
          </w:p>
        </w:tc>
        <w:tc>
          <w:tcPr>
            <w:tcW w:w="0" w:type="auto"/>
            <w:shd w:val="clear"/>
            <w:vAlign w:val="center"/>
          </w:tcPr>
          <w:p w14:paraId="2C0887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modelType, accuracy, parameters</w:t>
            </w:r>
          </w:p>
        </w:tc>
        <w:tc>
          <w:tcPr>
            <w:tcW w:w="0" w:type="auto"/>
            <w:shd w:val="clear"/>
            <w:vAlign w:val="center"/>
          </w:tcPr>
          <w:p w14:paraId="312A72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trainModel(), predictDisease()</w:t>
            </w:r>
          </w:p>
        </w:tc>
      </w:tr>
      <w:tr w14:paraId="39F298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24C7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Report</w:t>
            </w:r>
          </w:p>
        </w:tc>
        <w:tc>
          <w:tcPr>
            <w:tcW w:w="0" w:type="auto"/>
            <w:shd w:val="clear"/>
            <w:vAlign w:val="center"/>
          </w:tcPr>
          <w:p w14:paraId="435EAC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reportID, result, dateGenerated</w:t>
            </w:r>
          </w:p>
        </w:tc>
        <w:tc>
          <w:tcPr>
            <w:tcW w:w="0" w:type="auto"/>
            <w:shd w:val="clear"/>
            <w:vAlign w:val="center"/>
          </w:tcPr>
          <w:p w14:paraId="327F1A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generateReport(), viewDetails()</w:t>
            </w:r>
          </w:p>
        </w:tc>
      </w:tr>
      <w:tr w14:paraId="55DE68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E379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0" w:type="auto"/>
            <w:shd w:val="clear"/>
            <w:vAlign w:val="center"/>
          </w:tcPr>
          <w:p w14:paraId="326771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dataType, storageSize</w:t>
            </w:r>
          </w:p>
        </w:tc>
        <w:tc>
          <w:tcPr>
            <w:tcW w:w="0" w:type="auto"/>
            <w:shd w:val="clear"/>
            <w:vAlign w:val="center"/>
          </w:tcPr>
          <w:p w14:paraId="040D2D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saveData(), retrieveData()</w:t>
            </w:r>
          </w:p>
        </w:tc>
      </w:tr>
      <w:tr w14:paraId="21156B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0999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PredictionSystem</w:t>
            </w:r>
          </w:p>
        </w:tc>
        <w:tc>
          <w:tcPr>
            <w:tcW w:w="0" w:type="auto"/>
            <w:shd w:val="clear"/>
            <w:vAlign w:val="center"/>
          </w:tcPr>
          <w:p w14:paraId="7F2D35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systemID, status</w:t>
            </w:r>
          </w:p>
        </w:tc>
        <w:tc>
          <w:tcPr>
            <w:tcW w:w="0" w:type="auto"/>
            <w:shd w:val="clear"/>
            <w:vAlign w:val="center"/>
          </w:tcPr>
          <w:p w14:paraId="4D9525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processInput(), displayOutput()</w:t>
            </w:r>
          </w:p>
        </w:tc>
      </w:tr>
    </w:tbl>
    <w:p w14:paraId="3B2A11E5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4003A14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b/>
          <w:bCs/>
        </w:rPr>
        <w:t>Relationships in Class Diagram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4"/>
        <w:gridCol w:w="6190"/>
      </w:tblGrid>
      <w:tr w14:paraId="4E9092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A2871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Relationship</w:t>
            </w:r>
          </w:p>
        </w:tc>
        <w:tc>
          <w:tcPr>
            <w:tcW w:w="0" w:type="auto"/>
            <w:shd w:val="clear"/>
            <w:vAlign w:val="center"/>
          </w:tcPr>
          <w:p w14:paraId="662F2D4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 w14:paraId="526668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2254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Association</w:t>
            </w:r>
          </w:p>
        </w:tc>
        <w:tc>
          <w:tcPr>
            <w:tcW w:w="0" w:type="auto"/>
            <w:shd w:val="clear"/>
            <w:vAlign w:val="center"/>
          </w:tcPr>
          <w:p w14:paraId="286520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 patient </w:t>
            </w:r>
            <w:r>
              <w:rPr>
                <w:rStyle w:val="3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uploads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data to the system</w:t>
            </w:r>
          </w:p>
        </w:tc>
      </w:tr>
      <w:tr w14:paraId="1B52C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53F3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Aggregation</w:t>
            </w:r>
          </w:p>
        </w:tc>
        <w:tc>
          <w:tcPr>
            <w:tcW w:w="0" w:type="auto"/>
            <w:shd w:val="clear"/>
            <w:vAlign w:val="center"/>
          </w:tcPr>
          <w:p w14:paraId="148D15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 report </w:t>
            </w:r>
            <w:r>
              <w:rPr>
                <w:rStyle w:val="3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includes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the prediction result (Report → MLModel)</w:t>
            </w:r>
          </w:p>
        </w:tc>
      </w:tr>
      <w:tr w14:paraId="605EAC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AE14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Composition</w:t>
            </w:r>
          </w:p>
        </w:tc>
        <w:tc>
          <w:tcPr>
            <w:tcW w:w="0" w:type="auto"/>
            <w:shd w:val="clear"/>
            <w:vAlign w:val="center"/>
          </w:tcPr>
          <w:p w14:paraId="2F41FC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 patient </w:t>
            </w:r>
            <w:r>
              <w:rPr>
                <w:rStyle w:val="3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has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a report (strong life-cycle dependency)</w:t>
            </w:r>
          </w:p>
        </w:tc>
      </w:tr>
      <w:tr w14:paraId="7702CC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7302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Generalization</w:t>
            </w:r>
          </w:p>
        </w:tc>
        <w:tc>
          <w:tcPr>
            <w:tcW w:w="0" w:type="auto"/>
            <w:shd w:val="clear"/>
            <w:vAlign w:val="center"/>
          </w:tcPr>
          <w:p w14:paraId="45AB49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User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class can be a base for </w:t>
            </w: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Patient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Doctor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(inheritance)</w:t>
            </w:r>
          </w:p>
        </w:tc>
      </w:tr>
    </w:tbl>
    <w:p w14:paraId="682E50BD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4D3DBC4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b/>
          <w:bCs/>
        </w:rPr>
        <w:t>UML Class Diagram: Brain Disease Prediction System</w:t>
      </w:r>
    </w:p>
    <w:p w14:paraId="35FD09EB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Here is the generated class diagram:</w:t>
      </w:r>
    </w:p>
    <w:p w14:paraId="164056DE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Key Highlights from Diagram</w:t>
      </w:r>
      <w:r>
        <w:rPr>
          <w:rFonts w:hint="default" w:ascii="Calibri" w:hAnsi="Calibri" w:cs="Calibri"/>
        </w:rPr>
        <w:t>:</w:t>
      </w:r>
    </w:p>
    <w:p w14:paraId="7988F567">
      <w:pPr>
        <w:pStyle w:val="8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User</w:t>
      </w:r>
      <w:r>
        <w:rPr>
          <w:rFonts w:hint="default" w:ascii="Calibri" w:hAnsi="Calibri" w:cs="Calibri"/>
        </w:rPr>
        <w:t xml:space="preserve"> is an abstract superclass.</w:t>
      </w:r>
    </w:p>
    <w:p w14:paraId="11332668">
      <w:pPr>
        <w:pStyle w:val="8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Patient</w:t>
      </w:r>
      <w:r>
        <w:rPr>
          <w:rFonts w:hint="default" w:ascii="Calibri" w:hAnsi="Calibri" w:cs="Calibri"/>
        </w:rPr>
        <w:t xml:space="preserve"> and </w:t>
      </w:r>
      <w:r>
        <w:rPr>
          <w:rStyle w:val="44"/>
          <w:rFonts w:hint="default" w:ascii="Calibri" w:hAnsi="Calibri" w:cs="Calibri"/>
        </w:rPr>
        <w:t>Doctor</w:t>
      </w:r>
      <w:r>
        <w:rPr>
          <w:rFonts w:hint="default" w:ascii="Calibri" w:hAnsi="Calibri" w:cs="Calibri"/>
        </w:rPr>
        <w:t xml:space="preserve"> inherit from </w:t>
      </w:r>
      <w:r>
        <w:rPr>
          <w:rStyle w:val="44"/>
          <w:rFonts w:hint="default" w:ascii="Calibri" w:hAnsi="Calibri" w:cs="Calibri"/>
        </w:rPr>
        <w:t>User</w:t>
      </w:r>
      <w:r>
        <w:rPr>
          <w:rFonts w:hint="default" w:ascii="Calibri" w:hAnsi="Calibri" w:cs="Calibri"/>
        </w:rPr>
        <w:t>.</w:t>
      </w:r>
    </w:p>
    <w:p w14:paraId="78813EC7">
      <w:pPr>
        <w:pStyle w:val="8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Patient</w:t>
      </w:r>
      <w:r>
        <w:rPr>
          <w:rFonts w:hint="default" w:ascii="Calibri" w:hAnsi="Calibri" w:cs="Calibri"/>
        </w:rPr>
        <w:t xml:space="preserve"> is composed with </w:t>
      </w:r>
      <w:r>
        <w:rPr>
          <w:rStyle w:val="44"/>
          <w:rFonts w:hint="default" w:ascii="Calibri" w:hAnsi="Calibri" w:cs="Calibri"/>
        </w:rPr>
        <w:t>Report</w:t>
      </w:r>
      <w:r>
        <w:rPr>
          <w:rFonts w:hint="default" w:ascii="Calibri" w:hAnsi="Calibri" w:cs="Calibri"/>
        </w:rPr>
        <w:t>.</w:t>
      </w:r>
    </w:p>
    <w:p w14:paraId="3B61373F">
      <w:pPr>
        <w:pStyle w:val="8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PredictionSystem</w:t>
      </w:r>
      <w:r>
        <w:rPr>
          <w:rFonts w:hint="default" w:ascii="Calibri" w:hAnsi="Calibri" w:cs="Calibri"/>
        </w:rPr>
        <w:t xml:space="preserve"> communicates with </w:t>
      </w:r>
      <w:r>
        <w:rPr>
          <w:rStyle w:val="44"/>
          <w:rFonts w:hint="default" w:ascii="Calibri" w:hAnsi="Calibri" w:cs="Calibri"/>
        </w:rPr>
        <w:t>MLModel</w:t>
      </w:r>
      <w:r>
        <w:rPr>
          <w:rFonts w:hint="default" w:ascii="Calibri" w:hAnsi="Calibri" w:cs="Calibri"/>
        </w:rPr>
        <w:t>.</w:t>
      </w:r>
    </w:p>
    <w:p w14:paraId="2EAD907F">
      <w:pPr>
        <w:pStyle w:val="8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44"/>
          <w:rFonts w:hint="default" w:ascii="Calibri" w:hAnsi="Calibri" w:cs="Calibri"/>
        </w:rPr>
        <w:t>MLModel</w:t>
      </w:r>
      <w:r>
        <w:rPr>
          <w:rFonts w:hint="default" w:ascii="Calibri" w:hAnsi="Calibri" w:cs="Calibri"/>
        </w:rPr>
        <w:t xml:space="preserve"> is used by </w:t>
      </w:r>
      <w:r>
        <w:rPr>
          <w:rStyle w:val="44"/>
          <w:rFonts w:hint="default" w:ascii="Calibri" w:hAnsi="Calibri" w:cs="Calibri"/>
        </w:rPr>
        <w:t>Report</w:t>
      </w:r>
      <w:r>
        <w:rPr>
          <w:rFonts w:hint="default" w:ascii="Calibri" w:hAnsi="Calibri" w:cs="Calibri"/>
        </w:rPr>
        <w:t xml:space="preserve"> to generate results.</w:t>
      </w:r>
    </w:p>
    <w:p w14:paraId="30887B05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4D43BCC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b/>
          <w:bCs/>
        </w:rPr>
        <w:t>Structural vs Behavioral Aspects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2"/>
        <w:gridCol w:w="3036"/>
        <w:gridCol w:w="4218"/>
      </w:tblGrid>
      <w:tr w14:paraId="6C3F2B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91C00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Aspect</w:t>
            </w:r>
          </w:p>
        </w:tc>
        <w:tc>
          <w:tcPr>
            <w:tcW w:w="0" w:type="auto"/>
            <w:shd w:val="clear"/>
            <w:vAlign w:val="center"/>
          </w:tcPr>
          <w:p w14:paraId="2FCD80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UML Representation</w:t>
            </w:r>
          </w:p>
        </w:tc>
        <w:tc>
          <w:tcPr>
            <w:tcW w:w="0" w:type="auto"/>
            <w:shd w:val="clear"/>
            <w:vAlign w:val="center"/>
          </w:tcPr>
          <w:p w14:paraId="3F91DB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 in Diagram</w:t>
            </w:r>
          </w:p>
        </w:tc>
      </w:tr>
      <w:tr w14:paraId="03CFB4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91D7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Structural</w:t>
            </w:r>
          </w:p>
        </w:tc>
        <w:tc>
          <w:tcPr>
            <w:tcW w:w="0" w:type="auto"/>
            <w:shd w:val="clear"/>
            <w:vAlign w:val="center"/>
          </w:tcPr>
          <w:p w14:paraId="78F230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Classes, Attributes, Relationships</w:t>
            </w:r>
          </w:p>
        </w:tc>
        <w:tc>
          <w:tcPr>
            <w:tcW w:w="0" w:type="auto"/>
            <w:shd w:val="clear"/>
            <w:vAlign w:val="center"/>
          </w:tcPr>
          <w:p w14:paraId="342815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Patient, Doctor, Report, MLModel</w:t>
            </w:r>
          </w:p>
        </w:tc>
      </w:tr>
      <w:tr w14:paraId="42DC1D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83EA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Behavioral</w:t>
            </w:r>
          </w:p>
        </w:tc>
        <w:tc>
          <w:tcPr>
            <w:tcW w:w="0" w:type="auto"/>
            <w:shd w:val="clear"/>
            <w:vAlign w:val="center"/>
          </w:tcPr>
          <w:p w14:paraId="48805B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Methods/Operations</w:t>
            </w:r>
          </w:p>
        </w:tc>
        <w:tc>
          <w:tcPr>
            <w:tcW w:w="0" w:type="auto"/>
            <w:shd w:val="clear"/>
            <w:vAlign w:val="center"/>
          </w:tcPr>
          <w:p w14:paraId="6DC4E8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predictDisease(), generateReport(), viewReport()</w:t>
            </w:r>
          </w:p>
        </w:tc>
      </w:tr>
    </w:tbl>
    <w:p w14:paraId="136664BA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5E7A702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b/>
          <w:bCs/>
        </w:rPr>
        <w:t>Conclusion</w:t>
      </w:r>
    </w:p>
    <w:p w14:paraId="7C341263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UML Class Diagram provides a clear representation of both </w:t>
      </w:r>
      <w:r>
        <w:rPr>
          <w:rStyle w:val="92"/>
          <w:rFonts w:hint="default" w:ascii="Calibri" w:hAnsi="Calibri" w:cs="Calibri"/>
        </w:rPr>
        <w:t>data structure</w:t>
      </w:r>
      <w:r>
        <w:rPr>
          <w:rFonts w:hint="default" w:ascii="Calibri" w:hAnsi="Calibri" w:cs="Calibri"/>
        </w:rPr>
        <w:t xml:space="preserve"> and </w:t>
      </w:r>
      <w:r>
        <w:rPr>
          <w:rStyle w:val="92"/>
          <w:rFonts w:hint="default" w:ascii="Calibri" w:hAnsi="Calibri" w:cs="Calibri"/>
        </w:rPr>
        <w:t>functionality</w:t>
      </w:r>
      <w:r>
        <w:rPr>
          <w:rFonts w:hint="default" w:ascii="Calibri" w:hAnsi="Calibri" w:cs="Calibri"/>
        </w:rPr>
        <w:t xml:space="preserve"> in the </w:t>
      </w:r>
      <w:r>
        <w:rPr>
          <w:rStyle w:val="92"/>
          <w:rFonts w:hint="default" w:ascii="Calibri" w:hAnsi="Calibri" w:cs="Calibri"/>
        </w:rPr>
        <w:t>Brain Disease Prediction System</w:t>
      </w:r>
      <w:r>
        <w:rPr>
          <w:rFonts w:hint="default" w:ascii="Calibri" w:hAnsi="Calibri" w:cs="Calibri"/>
        </w:rPr>
        <w:t>. It is helpful in planning the codebase, communication between components, and long-term maintenance of the system.</w:t>
      </w:r>
    </w:p>
    <w:p w14:paraId="28E3AF7E"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7743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A64241"/>
    <w:rsid w:val="2907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455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2025-05-21T20:03:00Z</dcterms:created>
  <dc:creator>Sanjana Lanjewar</dc:creator>
  <cp:lastModifiedBy>SANJANA LANJEWAR</cp:lastModifiedBy>
  <dcterms:modified xsi:type="dcterms:W3CDTF">2025-05-21T20:07:51Z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5B49C05BC96D4939B48546F4715DDE8A_11</vt:lpwstr>
  </property>
</Properties>
</file>