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EB0B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  <w:r>
        <w:rPr>
          <w:rStyle w:val="92"/>
          <w:rFonts w:hint="default" w:ascii="Calibri" w:hAnsi="Calibri" w:cs="Calibri"/>
          <w:b/>
          <w:bCs/>
        </w:rPr>
        <w:t>Practical: Modeling UML Sequence Diagrams</w:t>
      </w:r>
    </w:p>
    <w:p w14:paraId="4215101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Objective:</w:t>
      </w:r>
    </w:p>
    <w:p w14:paraId="6F5008F3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 understand how to model the </w:t>
      </w:r>
      <w:r>
        <w:rPr>
          <w:rStyle w:val="92"/>
          <w:rFonts w:hint="default" w:ascii="Calibri" w:hAnsi="Calibri" w:cs="Calibri"/>
        </w:rPr>
        <w:t>dynamic behavior</w:t>
      </w:r>
      <w:r>
        <w:rPr>
          <w:rFonts w:hint="default" w:ascii="Calibri" w:hAnsi="Calibri" w:cs="Calibri"/>
        </w:rPr>
        <w:t xml:space="preserve"> of a system using </w:t>
      </w:r>
      <w:r>
        <w:rPr>
          <w:rStyle w:val="92"/>
          <w:rFonts w:hint="default" w:ascii="Calibri" w:hAnsi="Calibri" w:cs="Calibri"/>
        </w:rPr>
        <w:t>UML Sequence Diagrams</w:t>
      </w:r>
      <w:r>
        <w:rPr>
          <w:rFonts w:hint="default" w:ascii="Calibri" w:hAnsi="Calibri" w:cs="Calibri"/>
        </w:rPr>
        <w:t xml:space="preserve">, which capture </w:t>
      </w:r>
      <w:r>
        <w:rPr>
          <w:rStyle w:val="92"/>
          <w:rFonts w:hint="default" w:ascii="Calibri" w:hAnsi="Calibri" w:cs="Calibri"/>
        </w:rPr>
        <w:t>interactions between objects over time</w:t>
      </w:r>
      <w:r>
        <w:rPr>
          <w:rFonts w:hint="default" w:ascii="Calibri" w:hAnsi="Calibri" w:cs="Calibri"/>
        </w:rPr>
        <w:t>.</w:t>
      </w:r>
    </w:p>
    <w:p w14:paraId="4748C5A0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DDCAD2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Project Overview: Brain Disease Prediction System</w:t>
      </w:r>
    </w:p>
    <w:p w14:paraId="0E3C16F2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system allows a </w:t>
      </w:r>
      <w:r>
        <w:rPr>
          <w:rStyle w:val="92"/>
          <w:rFonts w:hint="default" w:ascii="Calibri" w:hAnsi="Calibri" w:cs="Calibri"/>
        </w:rPr>
        <w:t>doctor</w:t>
      </w:r>
      <w:r>
        <w:rPr>
          <w:rFonts w:hint="default" w:ascii="Calibri" w:hAnsi="Calibri" w:cs="Calibri"/>
        </w:rPr>
        <w:t xml:space="preserve"> or </w:t>
      </w:r>
      <w:r>
        <w:rPr>
          <w:rStyle w:val="92"/>
          <w:rFonts w:hint="default" w:ascii="Calibri" w:hAnsi="Calibri" w:cs="Calibri"/>
        </w:rPr>
        <w:t>patient</w:t>
      </w:r>
      <w:r>
        <w:rPr>
          <w:rFonts w:hint="default" w:ascii="Calibri" w:hAnsi="Calibri" w:cs="Calibri"/>
        </w:rPr>
        <w:t xml:space="preserve"> to input medical data, which is processed by an </w:t>
      </w:r>
      <w:r>
        <w:rPr>
          <w:rStyle w:val="92"/>
          <w:rFonts w:hint="default" w:ascii="Calibri" w:hAnsi="Calibri" w:cs="Calibri"/>
        </w:rPr>
        <w:t>ML model</w:t>
      </w:r>
      <w:r>
        <w:rPr>
          <w:rFonts w:hint="default" w:ascii="Calibri" w:hAnsi="Calibri" w:cs="Calibri"/>
        </w:rPr>
        <w:t xml:space="preserve">. The system then generates and displays a </w:t>
      </w:r>
      <w:r>
        <w:rPr>
          <w:rStyle w:val="92"/>
          <w:rFonts w:hint="default" w:ascii="Calibri" w:hAnsi="Calibri" w:cs="Calibri"/>
        </w:rPr>
        <w:t>diagnostic report</w:t>
      </w:r>
      <w:r>
        <w:rPr>
          <w:rFonts w:hint="default" w:ascii="Calibri" w:hAnsi="Calibri" w:cs="Calibri"/>
        </w:rPr>
        <w:t>.</w:t>
      </w:r>
    </w:p>
    <w:p w14:paraId="73B25D4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C37B4C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What is a Sequence Diagram?</w:t>
      </w:r>
    </w:p>
    <w:p w14:paraId="648B031D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92"/>
          <w:rFonts w:hint="default" w:ascii="Calibri" w:hAnsi="Calibri" w:cs="Calibri"/>
        </w:rPr>
        <w:t>UML Sequence Diagram</w:t>
      </w:r>
      <w:r>
        <w:rPr>
          <w:rFonts w:hint="default" w:ascii="Calibri" w:hAnsi="Calibri" w:cs="Calibri"/>
        </w:rPr>
        <w:t xml:space="preserve"> models the </w:t>
      </w:r>
      <w:r>
        <w:rPr>
          <w:rStyle w:val="92"/>
          <w:rFonts w:hint="default" w:ascii="Calibri" w:hAnsi="Calibri" w:cs="Calibri"/>
        </w:rPr>
        <w:t>flow of messages between objects</w:t>
      </w:r>
      <w:r>
        <w:rPr>
          <w:rFonts w:hint="default" w:ascii="Calibri" w:hAnsi="Calibri" w:cs="Calibri"/>
        </w:rPr>
        <w:t xml:space="preserve"> over </w:t>
      </w:r>
      <w:r>
        <w:rPr>
          <w:rStyle w:val="92"/>
          <w:rFonts w:hint="default" w:ascii="Calibri" w:hAnsi="Calibri" w:cs="Calibri"/>
        </w:rPr>
        <w:t>time</w:t>
      </w:r>
      <w:r>
        <w:rPr>
          <w:rFonts w:hint="default" w:ascii="Calibri" w:hAnsi="Calibri" w:cs="Calibri"/>
        </w:rPr>
        <w:t xml:space="preserve">. It shows how objects interact in a particular </w:t>
      </w:r>
      <w:r>
        <w:rPr>
          <w:rStyle w:val="92"/>
          <w:rFonts w:hint="default" w:ascii="Calibri" w:hAnsi="Calibri" w:cs="Calibri"/>
        </w:rPr>
        <w:t>scenario of a use case</w:t>
      </w:r>
      <w:r>
        <w:rPr>
          <w:rFonts w:hint="default" w:ascii="Calibri" w:hAnsi="Calibri" w:cs="Calibri"/>
        </w:rPr>
        <w:t>.</w:t>
      </w:r>
    </w:p>
    <w:p w14:paraId="2E17A4A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44B1EC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Elements of a Sequence Diagram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1"/>
        <w:gridCol w:w="6765"/>
      </w:tblGrid>
      <w:tr w14:paraId="3EFB0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67C9C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Element</w:t>
            </w:r>
          </w:p>
        </w:tc>
        <w:tc>
          <w:tcPr>
            <w:tcW w:w="0" w:type="auto"/>
            <w:shd w:val="clear"/>
            <w:vAlign w:val="center"/>
          </w:tcPr>
          <w:p w14:paraId="00943C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EC68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B2D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Object (Lifeline)</w:t>
            </w:r>
          </w:p>
        </w:tc>
        <w:tc>
          <w:tcPr>
            <w:tcW w:w="0" w:type="auto"/>
            <w:shd w:val="clear"/>
            <w:vAlign w:val="center"/>
          </w:tcPr>
          <w:p w14:paraId="2CF43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 entity (class instance) involved in the interaction (e.g., Patient, System)</w:t>
            </w:r>
          </w:p>
        </w:tc>
      </w:tr>
      <w:tr w14:paraId="51F44F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C89C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/>
            <w:vAlign w:val="center"/>
          </w:tcPr>
          <w:p w14:paraId="12021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 communication between objects (e.g., request, response)</w:t>
            </w:r>
          </w:p>
        </w:tc>
      </w:tr>
      <w:tr w14:paraId="7C7C9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7DDC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Activation Bar</w:t>
            </w:r>
          </w:p>
        </w:tc>
        <w:tc>
          <w:tcPr>
            <w:tcW w:w="0" w:type="auto"/>
            <w:shd w:val="clear"/>
            <w:vAlign w:val="center"/>
          </w:tcPr>
          <w:p w14:paraId="06369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 time duration when an object is performing an action</w:t>
            </w:r>
          </w:p>
        </w:tc>
      </w:tr>
      <w:tr w14:paraId="23DD9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C4F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Lifeline</w:t>
            </w:r>
          </w:p>
        </w:tc>
        <w:tc>
          <w:tcPr>
            <w:tcW w:w="0" w:type="auto"/>
            <w:shd w:val="clear"/>
            <w:vAlign w:val="center"/>
          </w:tcPr>
          <w:p w14:paraId="71905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 vertical dashed line representing the life span of an object</w:t>
            </w:r>
          </w:p>
        </w:tc>
      </w:tr>
      <w:tr w14:paraId="7C7B7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CA0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Message</w:t>
            </w:r>
          </w:p>
        </w:tc>
        <w:tc>
          <w:tcPr>
            <w:tcW w:w="0" w:type="auto"/>
            <w:shd w:val="clear"/>
            <w:vAlign w:val="center"/>
          </w:tcPr>
          <w:p w14:paraId="4CC0A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Dashed line with arrow indicating response</w:t>
            </w:r>
          </w:p>
        </w:tc>
      </w:tr>
    </w:tbl>
    <w:p w14:paraId="342CC1BE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F865DB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Identifying Objects</w:t>
      </w:r>
    </w:p>
    <w:p w14:paraId="1E21B37F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For the scenario: </w:t>
      </w:r>
      <w:r>
        <w:rPr>
          <w:rStyle w:val="92"/>
          <w:rFonts w:hint="default" w:ascii="Calibri" w:hAnsi="Calibri" w:cs="Calibri"/>
        </w:rPr>
        <w:t>"Patient submits data and receives prediction report"</w:t>
      </w:r>
      <w:r>
        <w:rPr>
          <w:rFonts w:hint="default" w:ascii="Calibri" w:hAnsi="Calibri" w:cs="Calibri"/>
        </w:rPr>
        <w:t>, the key objects are:</w:t>
      </w:r>
    </w:p>
    <w:p w14:paraId="76478B2C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Patient</w:t>
      </w:r>
    </w:p>
    <w:p w14:paraId="276C1BE2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PredictionSystem</w:t>
      </w:r>
    </w:p>
    <w:p w14:paraId="3F4E4119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MLModel</w:t>
      </w:r>
    </w:p>
    <w:p w14:paraId="1AE7B73C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Report</w:t>
      </w:r>
    </w:p>
    <w:p w14:paraId="5D16D4E1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Database</w:t>
      </w:r>
    </w:p>
    <w:p w14:paraId="252593C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8E4957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Sequence Diagram for Prediction Flow</w:t>
      </w:r>
    </w:p>
    <w:p w14:paraId="67437D8A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Below is a diagram showing interactions between the system components when a patient submits data and receives a prediction.</w:t>
      </w:r>
    </w:p>
    <w:p w14:paraId="589A44A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7D989AF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1DF4B36E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3DAE7813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42D9298D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737C0C36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  <w:r>
        <w:rPr>
          <w:rStyle w:val="92"/>
          <w:rFonts w:hint="default" w:ascii="Calibri" w:hAnsi="Calibri" w:cs="Calibri"/>
          <w:b/>
          <w:bCs/>
        </w:rPr>
        <w:t>Diagram: Brain Disease Prediction Sequence Diagram</w:t>
      </w:r>
    </w:p>
    <w:p w14:paraId="5FA2E62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Step-by-Step Message Flow: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6379"/>
      </w:tblGrid>
      <w:tr w14:paraId="63403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2525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4E59B1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Interaction Description</w:t>
            </w:r>
          </w:p>
        </w:tc>
      </w:tr>
      <w:tr w14:paraId="407F25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EDE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59D27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Patient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sends medical data to </w:t>
            </w: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PredictionSystem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via </w:t>
            </w: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submitData()</w:t>
            </w:r>
          </w:p>
        </w:tc>
      </w:tr>
      <w:tr w14:paraId="36DB75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3B49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F2FDB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PredictionSystem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stores data in </w:t>
            </w: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</w:tr>
      <w:tr w14:paraId="60C13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366A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C03F8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PredictionSystem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sends data to </w:t>
            </w: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MLModel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for analysis</w:t>
            </w:r>
          </w:p>
        </w:tc>
      </w:tr>
      <w:tr w14:paraId="39CDAD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3C1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D6ED2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MLModel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returns predicted result</w:t>
            </w:r>
          </w:p>
        </w:tc>
      </w:tr>
      <w:tr w14:paraId="79200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02E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58B344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PredictionSystem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generates report using </w:t>
            </w: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Report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class</w:t>
            </w:r>
          </w:p>
        </w:tc>
      </w:tr>
      <w:tr w14:paraId="7B1EBB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D71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03172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Report is saved to </w:t>
            </w: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</w:tr>
      <w:tr w14:paraId="11C48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D2AF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39C249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Patient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receives the result using </w:t>
            </w: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viewReport()</w:t>
            </w:r>
          </w:p>
        </w:tc>
      </w:tr>
    </w:tbl>
    <w:p w14:paraId="54EC4C0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C5FF84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Use of Sequence Diagrams</w:t>
      </w:r>
    </w:p>
    <w:p w14:paraId="54D61B1E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Analyzes dynamic behavior</w:t>
      </w:r>
      <w:r>
        <w:rPr>
          <w:rFonts w:hint="default" w:ascii="Calibri" w:hAnsi="Calibri" w:cs="Calibri"/>
        </w:rPr>
        <w:t xml:space="preserve"> of the system.</w:t>
      </w:r>
    </w:p>
    <w:p w14:paraId="17E24923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Identifies the order of interactions.</w:t>
      </w:r>
    </w:p>
    <w:p w14:paraId="3729F4C0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Helps in validating use cases and refining class designs.</w:t>
      </w:r>
    </w:p>
    <w:p w14:paraId="0DC42E1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Conclusion</w:t>
      </w:r>
    </w:p>
    <w:p w14:paraId="41FB2C8D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92"/>
          <w:rFonts w:hint="default" w:ascii="Calibri" w:hAnsi="Calibri" w:cs="Calibri"/>
        </w:rPr>
        <w:t>Sequence Diagram</w:t>
      </w:r>
      <w:r>
        <w:rPr>
          <w:rFonts w:hint="default" w:ascii="Calibri" w:hAnsi="Calibri" w:cs="Calibri"/>
        </w:rPr>
        <w:t xml:space="preserve"> clearly models how various system components interact in the </w:t>
      </w:r>
      <w:r>
        <w:rPr>
          <w:rStyle w:val="92"/>
          <w:rFonts w:hint="default" w:ascii="Calibri" w:hAnsi="Calibri" w:cs="Calibri"/>
        </w:rPr>
        <w:t>Brain Disease Prediction</w:t>
      </w:r>
      <w:r>
        <w:rPr>
          <w:rFonts w:hint="default" w:ascii="Calibri" w:hAnsi="Calibri" w:cs="Calibri"/>
        </w:rPr>
        <w:t xml:space="preserve"> workflow. It is essential in design stages to understand runtime object communication.</w:t>
      </w:r>
    </w:p>
    <w:p w14:paraId="1D20D7CF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Would you like a </w:t>
      </w:r>
      <w:r>
        <w:rPr>
          <w:rStyle w:val="92"/>
          <w:rFonts w:hint="default" w:ascii="Calibri" w:hAnsi="Calibri" w:cs="Calibri"/>
        </w:rPr>
        <w:t>collaboration diagram</w:t>
      </w:r>
      <w:r>
        <w:rPr>
          <w:rFonts w:hint="default" w:ascii="Calibri" w:hAnsi="Calibri" w:cs="Calibri"/>
        </w:rPr>
        <w:t xml:space="preserve"> or </w:t>
      </w:r>
      <w:r>
        <w:rPr>
          <w:rStyle w:val="92"/>
          <w:rFonts w:hint="default" w:ascii="Calibri" w:hAnsi="Calibri" w:cs="Calibri"/>
        </w:rPr>
        <w:t>activity diagram</w:t>
      </w:r>
      <w:r>
        <w:rPr>
          <w:rFonts w:hint="default" w:ascii="Calibri" w:hAnsi="Calibri" w:cs="Calibri"/>
        </w:rPr>
        <w:t xml:space="preserve"> next for behavioral modeling?</w:t>
      </w:r>
    </w:p>
    <w:p w14:paraId="28E3AF7E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5490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054902"/>
    <w:rsid w:val="06A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2025-05-21T20:07:00Z</dcterms:created>
  <dc:creator>SANJANA LANJEWAR</dc:creator>
  <cp:lastModifiedBy>SANJANA LANJEWAR</cp:lastModifiedBy>
  <dcterms:modified xsi:type="dcterms:W3CDTF">2025-05-21T20:11:27Z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D6CDCA16AD684D74997F2778301D142D_11</vt:lpwstr>
  </property>
</Properties>
</file>